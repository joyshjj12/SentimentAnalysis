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Competitor: amd</w:t>
      </w:r>
    </w:p>
    <w:p>
      <w:r>
        <w:t>Previous Sentence: This CPU has bundle options with a motherboard and the CPU, I needed a new motherboard that was compatible with the CPU so I thought why not, well, for some reason the motherboards it is bundled with does not support this CPU?</w:t>
      </w:r>
    </w:p>
    <w:p>
      <w:r>
        <w:t>Sentence: I mean it is my fault for not looking at the compatibility for it more, but I mean come on, why would I want a motherboard that only supports AMD CPU's when I am buying an Intel CPU?</w:t>
      </w:r>
    </w:p>
    <w:p>
      <w:r>
        <w:t>Sentence Sentiment: Negative (-0.3125)</w:t>
      </w:r>
    </w:p>
    <w:p>
      <w:r>
        <w:t>Review Sentiment: Negative (-0.12215909090909091)</w:t>
        <w:br/>
      </w:r>
    </w:p>
    <w:p>
      <w:r>
        <w:t>Competitor: amd</w:t>
      </w:r>
    </w:p>
    <w:p>
      <w:r>
        <w:t>Previous Sentence: Those well-versed in the subject matter understand this.</w:t>
      </w:r>
    </w:p>
    <w:p>
      <w:r>
        <w:t>Sentence: While chiplets represent the future, we must acknowledge that this future hasn't fully materialized for every aspect of computing, allowing us to look beyond the "normie YouTuber AMD cults.</w:t>
      </w:r>
    </w:p>
    <w:p>
      <w:r>
        <w:t>Sentence Sentiment: Neutral (0.0)</w:t>
      </w:r>
    </w:p>
    <w:p>
      <w:r>
        <w:t>Review Sentiment: Positive (0.14054978354978356)</w:t>
        <w:br/>
      </w:r>
    </w:p>
    <w:p>
      <w:r>
        <w:t>Competitor: amd</w:t>
      </w:r>
    </w:p>
    <w:p>
      <w:r>
        <w:t>Previous Sentence: I, too, long for Z390 features on my Z790 board (/end sarcasm), not to mention the potential for longer boot times when tinkering with DDR5 or PBO, or even under normal conditions, and texture stutter/tearing... oops, and all those other delightful topics Lisa tends to highlight without addressing the influence of influencers with communications degrees rather than computer science degrees.</w:t>
      </w:r>
    </w:p>
    <w:p>
      <w:r>
        <w:t>Sentence: Just having fun, do what you love!I don't blame Amazon, Intel, AMD, or Nvidia more than the other.</w:t>
      </w:r>
    </w:p>
    <w:p>
      <w:r>
        <w:t>Sentence Sentiment: Positive (0.4)</w:t>
      </w:r>
    </w:p>
    <w:p>
      <w:r>
        <w:t>Review Sentiment: Positive (0.14054978354978356)</w:t>
        <w:br/>
      </w:r>
    </w:p>
    <w:p>
      <w:r>
        <w:t>Competitor: ryzen</w:t>
      </w:r>
    </w:p>
    <w:p>
      <w:r>
        <w:t>Previous Sentence: I wanted to have that on my phone, but I didn't want to carry it at full rate because I can't tell the difference in the car, so I transcoded it.</w:t>
      </w:r>
    </w:p>
    <w:p>
      <w:r>
        <w:t>Sentence: I had done that once before and it took more than a day on a five year old Ryzen 7.</w:t>
      </w:r>
    </w:p>
    <w:p>
      <w:r>
        <w:t>Sentence Sentiment: Positive (0.1)</w:t>
      </w:r>
    </w:p>
    <w:p>
      <w:r>
        <w:t>Review Sentiment: Positive (0.0717857142857143)</w:t>
        <w:br/>
      </w:r>
    </w:p>
    <w:p>
      <w:r>
        <w:t>Competitor: nvidia</w:t>
      </w:r>
    </w:p>
    <w:p>
      <w:r>
        <w:t>Previous Sentence: This i5-11400f seems very snappy with Decent frame rates at 1080p and 1440.</w:t>
      </w:r>
    </w:p>
    <w:p>
      <w:r>
        <w:t>Sentence: Maybe a perfect match for an Nvidia 3060 gpu or Radeon 6700 gpu or Maybe an Intel Arc A750 gpu.</w:t>
      </w:r>
    </w:p>
    <w:p>
      <w:r>
        <w:t>Sentence Sentiment: Positive (1.0)</w:t>
      </w:r>
    </w:p>
    <w:p>
      <w:r>
        <w:t>Review Sentiment: Positive (0.26774891774891774)</w:t>
        <w:br/>
      </w:r>
    </w:p>
    <w:p>
      <w:r>
        <w:t>Competitor: amd</w:t>
      </w:r>
    </w:p>
    <w:p>
      <w:r>
        <w:t>Previous Sentence: Does its job fine.</w:t>
      </w:r>
    </w:p>
    <w:p>
      <w:r>
        <w:t>Sentence: A common statement is intel processor's heat better than amd processors, well it is true.</w:t>
      </w:r>
    </w:p>
    <w:p>
      <w:r>
        <w:t>Sentence Sentiment: Positive (0.18333333333333335)</w:t>
      </w:r>
    </w:p>
    <w:p>
      <w:r>
        <w:t>Review Sentiment: Positive (0.1360381593714927)</w:t>
        <w:br/>
      </w:r>
    </w:p>
    <w:p>
      <w:r>
        <w:t>Competitor: amd</w:t>
      </w:r>
    </w:p>
    <w:p>
      <w:r>
        <w:t>Previous Sentence: I originally got this cause I wanted to try out Intel's p cores/e cores.</w:t>
      </w:r>
    </w:p>
    <w:p>
      <w:r>
        <w:t>Sentence: Coming from a long time AMD user, this intrigued me.So far, it's got it's ups and downs.</w:t>
      </w:r>
    </w:p>
    <w:p>
      <w:r>
        <w:t>Sentence Sentiment: Positive (0.025)</w:t>
      </w:r>
    </w:p>
    <w:p>
      <w:r>
        <w:t>Review Sentiment: Positive (0.17827380952380956)</w:t>
        <w:br/>
      </w:r>
    </w:p>
    <w:p>
      <w:r>
        <w:t>Competitor: ryzen</w:t>
      </w:r>
    </w:p>
    <w:p>
      <w:r>
        <w:t>Previous Sentence: Coming from a long time AMD user, this intrigued me.So far, it's got it's ups and downs.</w:t>
      </w:r>
    </w:p>
    <w:p>
      <w:r>
        <w:t>Sentence: But it seems to be at par with the Ryzen 7 5700g.</w:t>
      </w:r>
    </w:p>
    <w:p>
      <w:r>
        <w:t>Sentence Sentiment: Neutral (0.0)</w:t>
      </w:r>
    </w:p>
    <w:p>
      <w:r>
        <w:t>Review Sentiment: Positive (0.17827380952380956)</w:t>
        <w:br/>
      </w:r>
    </w:p>
    <w:p>
      <w:r>
        <w:t>Competitor: ryzen</w:t>
      </w:r>
    </w:p>
    <w:p>
      <w:r>
        <w:t>Previous Sentence: Or PCIe 4 or 5, depending on mother board.</w:t>
      </w:r>
    </w:p>
    <w:p>
      <w:r>
        <w:t>Sentence: While the Ryzen 7 5700g is stuck at PCIe 3.Anyway, I loved it.</w:t>
      </w:r>
    </w:p>
    <w:p>
      <w:r>
        <w:t>Sentence Sentiment: Positive (0.7)</w:t>
      </w:r>
    </w:p>
    <w:p>
      <w:r>
        <w:t>Review Sentiment: Positive (0.17827380952380956)</w:t>
        <w:br/>
      </w:r>
    </w:p>
    <w:p>
      <w:r>
        <w:t>Competitor: ryzen</w:t>
      </w:r>
    </w:p>
    <w:p>
      <w:r>
        <w:t>Previous Sentence: But, it wouldn't be great for my itx rebuild I did later on.</w:t>
      </w:r>
    </w:p>
    <w:p>
      <w:r>
        <w:t>Sentence: This low powered CPU (compared to a Ryzen 7 5700g) would benefit with the IGPU when going for a plain HTPC build.Read more</w:t>
      </w:r>
    </w:p>
    <w:p>
      <w:r>
        <w:t>Sentence Sentiment: Negative (-0.10714285714285714)</w:t>
      </w:r>
    </w:p>
    <w:p>
      <w:r>
        <w:t>Review Sentiment: Positive (0.17827380952380956)</w:t>
        <w:br/>
      </w:r>
    </w:p>
    <w:p>
      <w:r>
        <w:t>Competitor: ryzen</w:t>
      </w:r>
    </w:p>
    <w:p>
      <w:r>
        <w:t>Previous Sentence: Hello,So I bought this processor to replace my ryzen 7 2700x that finally decided to die on me.</w:t>
      </w:r>
    </w:p>
    <w:p>
      <w:r>
        <w:t>Sentence: I have had the ryzen since launch.I was expecting similar performance maybe slightly better.</w:t>
      </w:r>
    </w:p>
    <w:p>
      <w:r>
        <w:t>Sentence Sentiment: Positive (0.25)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I have had the ryzen since launch.I was expecting similar performance maybe slightly better.</w:t>
      </w:r>
    </w:p>
    <w:p>
      <w:r>
        <w:t>Sentence: However, this i5-13400f not only performs better than my old ryzen.</w:t>
      </w:r>
    </w:p>
    <w:p>
      <w:r>
        <w:t>Sentence Sentiment: Positive (0.3)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However, this i5-13400f not only performs better than my old ryzen.</w:t>
      </w:r>
    </w:p>
    <w:p>
      <w:r>
        <w:t>Sentence: It also does it at much cooler temps then the ryzen put out.</w:t>
      </w:r>
    </w:p>
    <w:p>
      <w:r>
        <w:t>Sentence Sentiment: Positive (0.2)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It also does it at much cooler temps then the ryzen put out.</w:t>
      </w:r>
    </w:p>
    <w:p>
      <w:r>
        <w:t>Sentence: My ryzen idled at 35c and got up to around 79c on heavy load.</w:t>
      </w:r>
    </w:p>
    <w:p>
      <w:r>
        <w:t>Sentence Sentiment: Negative (-0.2)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The i5 idles at 22c and has only gotten as high as 55c max under heavy land.</w:t>
      </w:r>
    </w:p>
    <w:p>
      <w:r>
        <w:t>Sentence: That's 13 degrees cooler than the ryzen at idle and 24 degrees cooler under load.With that said that's a huge improvement over my old ryzen.</w:t>
      </w:r>
    </w:p>
    <w:p>
      <w:r>
        <w:t>Sentence Sentiment: Positive (0.25000000000000006)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That's 13 degrees cooler than the ryzen at idle and 24 degrees cooler under load.With that said that's a huge improvement over my old ryzen.</w:t>
      </w:r>
    </w:p>
    <w:p>
      <w:r>
        <w:t>Sentence: Which I shouldn't be surprised that ryzen is a few generations old now.</w:t>
      </w:r>
    </w:p>
    <w:p>
      <w:r>
        <w:t>Sentence Sentiment: Positive (0.1)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But damn.</w:t>
      </w:r>
    </w:p>
    <w:p>
      <w:r>
        <w:t>Sentence: Definitely worth grabbing one.My old ryzen would get bogged down if I created a video game asset in blender around if I went too crazy.</w:t>
      </w:r>
    </w:p>
    <w:p>
      <w:r>
        <w:t>Sentence Sentiment: Negative (-0.16)</w:t>
      </w:r>
    </w:p>
    <w:p>
      <w:r>
        <w:t>Review Sentiment: Positive (0.055789473684210555)</w:t>
        <w:br/>
      </w:r>
    </w:p>
    <w:p>
      <w:r>
        <w:t>Competitor: ryzen</w:t>
      </w:r>
    </w:p>
    <w:p>
      <w:r>
        <w:t>Previous Sentence: Compared to previous generations, the cost per core has increased.</w:t>
      </w:r>
    </w:p>
    <w:p>
      <w:r>
        <w:t>Sentence: However, it still offers compelling value compared to its closest competitor, the AMD Ryzen 7 7700X, especially for gaming.</w:t>
      </w:r>
    </w:p>
    <w:p>
      <w:r>
        <w:t>Sentence Sentiment: Positive (0.13333333333333333)</w:t>
      </w:r>
    </w:p>
    <w:p>
      <w:r>
        <w:t>Review Sentiment: Positive (0.05157894736842106)</w:t>
        <w:br/>
      </w:r>
    </w:p>
    <w:p>
      <w:r>
        <w:t>Competitor: amd</w:t>
      </w:r>
    </w:p>
    <w:p>
      <w:r>
        <w:t>Previous Sentence: Perfectly stable and runs (relatively)cool with the undervolt.</w:t>
      </w:r>
    </w:p>
    <w:p>
      <w:r>
        <w:t>Sentence: Intel is still my preference for CPUs and I don't foresee that changing, especially with all of the issues I've read regarding AMD chips (boot up issues, crashes, poor multi-core performance).Read more</w:t>
      </w:r>
    </w:p>
    <w:p>
      <w:r>
        <w:t>Sentence Sentiment: Negative (-0.2)</w:t>
      </w:r>
    </w:p>
    <w:p>
      <w:r>
        <w:t>Review Sentiment: Positive (0.32333333333333336)</w:t>
        <w:br/>
      </w:r>
    </w:p>
    <w:p>
      <w:r>
        <w:t>Competitor: amd</w:t>
      </w:r>
    </w:p>
    <w:p>
      <w:r>
        <w:t>Previous Sentence: It hasn’t disappointed.</w:t>
      </w:r>
    </w:p>
    <w:p>
      <w:r>
        <w:t>Sentence: As for amd, if you want the bugs and issues go ahead and grab one of those cpus and tell me how that goes.</w:t>
      </w:r>
    </w:p>
    <w:p>
      <w:r>
        <w:t>Sentence Sentiment: Neutral (0.0)</w:t>
      </w:r>
    </w:p>
    <w:p>
      <w:r>
        <w:t>Review Sentiment: Positive (0.18565476190476188)</w:t>
        <w:br/>
      </w:r>
    </w:p>
    <w:p>
      <w:r>
        <w:t>Competitor: nvidia</w:t>
      </w:r>
    </w:p>
    <w:p>
      <w:r>
        <w:t>Previous Sentence: (5.1 at -3 ran at 1.4 with not much other tweaking required).</w:t>
      </w:r>
    </w:p>
    <w:p>
      <w:r>
        <w:t>Sentence: Combined with a couple Samsung NVME drives (512G Evo and 1TB Pro) and some 3200 GHz LED RAM, boot times are superfast (with Fast Boot on) - blink and you miss it.I was able to push a 7680x1440 three-monitor rig to 60 fps minimum in GTA Online; average framerates were in the 90s, though nvidia Surround had me limited to 60 Hz.</w:t>
      </w:r>
    </w:p>
    <w:p>
      <w:r>
        <w:t>Sentence Sentiment: Positive (0.11964285714285713)</w:t>
      </w:r>
    </w:p>
    <w:p>
      <w:r>
        <w:t>Review Sentiment: Positive (0.17251082251082253)</w:t>
        <w:br/>
      </w:r>
    </w:p>
    <w:p>
      <w:r>
        <w:t>Competitor: amd</w:t>
      </w:r>
    </w:p>
    <w:p>
      <w:r>
        <w:t>Previous Sentence: It's worth every penny.</w:t>
      </w:r>
    </w:p>
    <w:p>
      <w:r>
        <w:t>Sentence: I'm still scratching my head as to how I paid less for this than my 5820k, and I bought that when they weren't even second gen anymore... and this is first gen hardware... but I supposed I can thank AMD for that... it helps when a "little brother" competitor suddenly outclasses you for less than you are charging... but hey, that works for us Intel fanboys, so we can get our fix for cheaper!</w:t>
      </w:r>
    </w:p>
    <w:p>
      <w:r>
        <w:t>Sentence Sentiment: Negative (-0.04513888888888889)</w:t>
      </w:r>
    </w:p>
    <w:p>
      <w:r>
        <w:t>Review Sentiment: Positive (0.08092261904761906)</w:t>
        <w:br/>
      </w:r>
    </w:p>
    <w:p>
      <w:r>
        <w:t>Competitor: ryzen</w:t>
      </w:r>
    </w:p>
    <w:p>
      <w:r>
        <w:t>Previous Sentence: So I had been looking to upgrade my CPU for a while.</w:t>
      </w:r>
    </w:p>
    <w:p>
      <w:r>
        <w:t>Sentence: Of course the debate came up if Ryzen was better or if Intel should even be considered.</w:t>
      </w:r>
    </w:p>
    <w:p>
      <w:r>
        <w:t>Sentence Sentiment: Positive (0.5)</w:t>
      </w:r>
    </w:p>
    <w:p>
      <w:r>
        <w:t>Review Sentiment: Positive (0.18761904761904763)</w:t>
        <w:br/>
      </w:r>
    </w:p>
    <w:p>
      <w:r>
        <w:t>Competitor: ryzen</w:t>
      </w:r>
    </w:p>
    <w:p>
      <w:r>
        <w:t>Previous Sentence: It is handling my crazed multitasking and occasional streaming without a sweat.</w:t>
      </w:r>
    </w:p>
    <w:p>
      <w:r>
        <w:t>Sentence: Ryzen 5000 series may be able to squeeze some better gaming performance overall than this.</w:t>
      </w:r>
    </w:p>
    <w:p>
      <w:r>
        <w:t>Sentence Sentiment: Positive (0.3333333333333333)</w:t>
      </w:r>
    </w:p>
    <w:p>
      <w:r>
        <w:t>Review Sentiment: Positive (0.18761904761904763)</w:t>
        <w:br/>
      </w:r>
    </w:p>
    <w:p>
      <w:r>
        <w:t>Competitor: amd</w:t>
      </w:r>
    </w:p>
    <w:p>
      <w:r>
        <w:t>Previous Sentence: But at the price I got it, and the issues with availability of a 5800x (which is more expensive too) I couldn't say I'd be happier with that.</w:t>
      </w:r>
    </w:p>
    <w:p>
      <w:r>
        <w:t>Sentence: Especially when the AMD motherboards don't look quite as nice either.</w:t>
      </w:r>
    </w:p>
    <w:p>
      <w:r>
        <w:t>Sentence Sentiment: Positive (0.3)</w:t>
      </w:r>
    </w:p>
    <w:p>
      <w:r>
        <w:t>Review Sentiment: Positive (0.18761904761904763)</w:t>
        <w:br/>
      </w:r>
    </w:p>
    <w:p>
      <w:r>
        <w:t>Competitor: nvidia</w:t>
      </w:r>
    </w:p>
    <w:p>
      <w:r>
        <w:t>Previous Sentence: Great price, great performance, great product.</w:t>
      </w:r>
    </w:p>
    <w:p>
      <w:r>
        <w:t>Sentence: It doesn't break the budget and pairs great with 30 series Nvidias and the 4060.</w:t>
      </w:r>
    </w:p>
    <w:p>
      <w:r>
        <w:t>Sentence Sentiment: Positive (0.8)</w:t>
      </w:r>
    </w:p>
    <w:p>
      <w:r>
        <w:t>Review Sentiment: Positive (0.8)</w:t>
        <w:br/>
      </w:r>
    </w:p>
    <w:p>
      <w:r>
        <w:t>Competitor: amd</w:t>
      </w:r>
    </w:p>
    <w:p>
      <w:r>
        <w:t>Previous Sentence: I debated hard between just buying a 3700x to replace my 2700x versus the hard MB/CPU upgrade to Intel.</w:t>
      </w:r>
    </w:p>
    <w:p>
      <w:r>
        <w:t>Sentence: But AMD had left me frustrated.</w:t>
      </w:r>
    </w:p>
    <w:p>
      <w:r>
        <w:t>Sentence Sentiment: Negative (-0.35)</w:t>
      </w:r>
    </w:p>
    <w:p>
      <w:r>
        <w:t>Review Sentiment: Positive (4.827056628805028e-18)</w:t>
        <w:br/>
      </w:r>
    </w:p>
    <w:p>
      <w:r>
        <w:t>Competitor: amd</w:t>
      </w:r>
    </w:p>
    <w:p>
      <w:r>
        <w:t>Previous Sentence: I’m hitting 144fps on 1440p max settings now in every FPS game and that was the goal.Thank you Intel, you nailed this one.</w:t>
      </w:r>
    </w:p>
    <w:p>
      <w:r>
        <w:t>Sentence: The 9th gen had some cost/heat issues and that made me give AMD a try and I’m glad to be back!For anyone choosing a card.</w:t>
      </w:r>
    </w:p>
    <w:p>
      <w:r>
        <w:t>Sentence Sentiment: Positive (0.25)</w:t>
      </w:r>
    </w:p>
    <w:p>
      <w:r>
        <w:t>Review Sentiment: Positive (4.827056628805028e-18)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