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227C4D">
      <w:pPr>
        <w:pStyle w:val="2"/>
      </w:pPr>
      <w:r>
        <w:t>Processor Information</w:t>
      </w:r>
    </w:p>
    <w:p w14:paraId="41F08EF6">
      <w:pPr>
        <w:pStyle w:val="3"/>
      </w:pPr>
      <w:r>
        <w:t>Descriptive Statistics</w:t>
      </w:r>
    </w:p>
    <w:p w14:paraId="167400DB">
      <w:r>
        <w:t>Descriptive statistics for each processor type:</w:t>
      </w:r>
    </w:p>
    <w:p w14:paraId="7738CE31">
      <w:r>
        <w:drawing>
          <wp:inline distT="0" distB="0" distL="114300" distR="114300">
            <wp:extent cx="6294120" cy="472059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3A1F"/>
    <w:p w14:paraId="55D2E41E">
      <w:bookmarkStart w:id="0" w:name="_GoBack"/>
      <w:r>
        <w:drawing>
          <wp:inline distT="0" distB="0" distL="114300" distR="114300">
            <wp:extent cx="5716905" cy="3430905"/>
            <wp:effectExtent l="0" t="0" r="1079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D8FC6DA">
      <w:pPr>
        <w:pStyle w:val="3"/>
      </w:pPr>
      <w:r>
        <w:t>Insights for i7:</w:t>
      </w:r>
    </w:p>
    <w:p w14:paraId="234D7639">
      <w:r>
        <w:t>Missing values in rating for i7: 0</w:t>
      </w:r>
    </w:p>
    <w:p w14:paraId="15B45879">
      <w:r>
        <w:t>Number of Products: 51</w:t>
      </w:r>
    </w:p>
    <w:p w14:paraId="491F4A80">
      <w:r>
        <w:t>Average Rating: 4.96078431372549</w:t>
      </w:r>
    </w:p>
    <w:p w14:paraId="41ACAA98">
      <w:r>
        <w:t>Processor with highest power consumption among i7 processors:</w:t>
      </w:r>
    </w:p>
    <w:p w14:paraId="45A746E6">
      <w:r>
        <w:t>Product Name         Intel Core i7-12700KF Gaming Desktop Processor...</w:t>
      </w:r>
      <w:r>
        <w:br w:type="textWrapping"/>
      </w:r>
      <w:r>
        <w:t>Price                                                            94.99</w:t>
      </w:r>
      <w:r>
        <w:br w:type="textWrapping"/>
      </w:r>
      <w:r>
        <w:t>Power Consumption                                                125.0</w:t>
      </w:r>
      <w:r>
        <w:br w:type="textWrapping"/>
      </w:r>
      <w:r>
        <w:t>rating                                                             5.0</w:t>
      </w:r>
      <w:r>
        <w:br w:type="textWrapping"/>
      </w:r>
      <w:r>
        <w:t>processor_type                                              i7-12700KF</w:t>
      </w:r>
      <w:r>
        <w:br w:type="textWrapping"/>
      </w:r>
      <w:r>
        <w:t>Name: 0, dtype: object</w:t>
      </w:r>
    </w:p>
    <w:p w14:paraId="1B412C05">
      <w:r>
        <w:t>Processor with lowest price among i7 processors:</w:t>
      </w:r>
    </w:p>
    <w:p w14:paraId="78177193">
      <w:r>
        <w:t>Product Name         Intel Core i7-12700KF Gaming Desktop Processor...</w:t>
      </w:r>
      <w:r>
        <w:br w:type="textWrapping"/>
      </w:r>
      <w:r>
        <w:t>Price                                                            94.99</w:t>
      </w:r>
      <w:r>
        <w:br w:type="textWrapping"/>
      </w:r>
      <w:r>
        <w:t>Power Consumption                                                125.0</w:t>
      </w:r>
      <w:r>
        <w:br w:type="textWrapping"/>
      </w:r>
      <w:r>
        <w:t>rating                                                             5.0</w:t>
      </w:r>
      <w:r>
        <w:br w:type="textWrapping"/>
      </w:r>
      <w:r>
        <w:t>processor_type                                              i7-12700KF</w:t>
      </w:r>
      <w:r>
        <w:br w:type="textWrapping"/>
      </w:r>
      <w:r>
        <w:t>Name: 0, dtype: object</w:t>
      </w:r>
    </w:p>
    <w:p w14:paraId="6A3D3109">
      <w:r>
        <w:t>Processor with highest price among i7 processors:</w:t>
      </w:r>
    </w:p>
    <w:p w14:paraId="5E686110">
      <w:r>
        <w:t>Product Name         Intel Core i7-13700K Gaming Desktop Processor</w:t>
      </w:r>
      <w:r>
        <w:br w:type="textWrapping"/>
      </w:r>
      <w:r>
        <w:t>Price                                                       329.99</w:t>
      </w:r>
      <w:r>
        <w:br w:type="textWrapping"/>
      </w:r>
      <w:r>
        <w:t>Power Consumption                                            125.0</w:t>
      </w:r>
      <w:r>
        <w:br w:type="textWrapping"/>
      </w:r>
      <w:r>
        <w:t>rating                                                         5.0</w:t>
      </w:r>
      <w:r>
        <w:br w:type="textWrapping"/>
      </w:r>
      <w:r>
        <w:t>processor_type                                           i7-13700K</w:t>
      </w:r>
      <w:r>
        <w:br w:type="textWrapping"/>
      </w:r>
      <w:r>
        <w:t>Name: 128, dtype: object</w:t>
      </w:r>
    </w:p>
    <w:p w14:paraId="0BEA601E">
      <w:r>
        <w:t>Processor preferred based on highest number of positive sentiments among i7 processors:</w:t>
      </w:r>
    </w:p>
    <w:p w14:paraId="48A1AD4A">
      <w:r>
        <w:t>Product Name           Intel Core i7-12700KF Gaming Desktop Processor...</w:t>
      </w:r>
      <w:r>
        <w:br w:type="textWrapping"/>
      </w:r>
      <w:r>
        <w:t>Price                                                              94.99</w:t>
      </w:r>
      <w:r>
        <w:br w:type="textWrapping"/>
      </w:r>
      <w:r>
        <w:t>Power Consumption                                                  125.0</w:t>
      </w:r>
      <w:r>
        <w:br w:type="textWrapping"/>
      </w:r>
      <w:r>
        <w:t>rating                                                               5.0</w:t>
      </w:r>
      <w:r>
        <w:br w:type="textWrapping"/>
      </w:r>
      <w:r>
        <w:t>processor_type                                                i7-12700KF</w:t>
      </w:r>
      <w:r>
        <w:br w:type="textWrapping"/>
      </w:r>
      <w:r>
        <w:t>positive_sentiments                                                   49</w:t>
      </w:r>
      <w:r>
        <w:br w:type="textWrapping"/>
      </w:r>
      <w:r>
        <w:t>Name: 0, dtype: object</w:t>
      </w:r>
    </w:p>
    <w:p w14:paraId="653ACC3A">
      <w:r>
        <w:br w:type="page"/>
      </w:r>
    </w:p>
    <w:p w14:paraId="767A4643">
      <w:pPr>
        <w:pStyle w:val="3"/>
      </w:pPr>
      <w:r>
        <w:t>Insights for i5:</w:t>
      </w:r>
    </w:p>
    <w:p w14:paraId="2A1E2D65">
      <w:r>
        <w:t>Missing values in rating for i5: 0</w:t>
      </w:r>
    </w:p>
    <w:p w14:paraId="0111DD79">
      <w:r>
        <w:t>Number of Products: 58</w:t>
      </w:r>
    </w:p>
    <w:p w14:paraId="770F5B61">
      <w:r>
        <w:t>Average Rating: 4.758620689655173</w:t>
      </w:r>
    </w:p>
    <w:p w14:paraId="55565DFF">
      <w:r>
        <w:t>Processor with highest power consumption among i5 processors:</w:t>
      </w:r>
    </w:p>
    <w:p w14:paraId="03C0DEB3">
      <w:r>
        <w:t>Product Name         Intel Core i5-14600K New Gaming Desktop Proces...</w:t>
      </w:r>
      <w:r>
        <w:br w:type="textWrapping"/>
      </w:r>
      <w:r>
        <w:t>Price                                                           302.94</w:t>
      </w:r>
      <w:r>
        <w:br w:type="textWrapping"/>
      </w:r>
      <w:r>
        <w:t>Power Consumption                                                 93.0</w:t>
      </w:r>
      <w:r>
        <w:br w:type="textWrapping"/>
      </w:r>
      <w:r>
        <w:t>rating                                                             5.0</w:t>
      </w:r>
      <w:r>
        <w:br w:type="textWrapping"/>
      </w:r>
      <w:r>
        <w:t>processor_type                                               i5-14600K</w:t>
      </w:r>
      <w:r>
        <w:br w:type="textWrapping"/>
      </w:r>
      <w:r>
        <w:t>Name: 22, dtype: object</w:t>
      </w:r>
    </w:p>
    <w:p w14:paraId="7CD6AB68">
      <w:r>
        <w:t>Processor with lowest price among i5 processors:</w:t>
      </w:r>
    </w:p>
    <w:p w14:paraId="2C71F089">
      <w:r>
        <w:t xml:space="preserve">Product Name         Intel Core i5-8400 Desktop Processor </w:t>
      </w:r>
      <w:r>
        <w:br w:type="textWrapping"/>
      </w:r>
      <w:r>
        <w:t>Price                                                120.0</w:t>
      </w:r>
      <w:r>
        <w:br w:type="textWrapping"/>
      </w:r>
      <w:r>
        <w:t>Power Consumption                                     65.0</w:t>
      </w:r>
      <w:r>
        <w:br w:type="textWrapping"/>
      </w:r>
      <w:r>
        <w:t>rating                                                 5.0</w:t>
      </w:r>
      <w:r>
        <w:br w:type="textWrapping"/>
      </w:r>
      <w:r>
        <w:t>processor_type                                     i5-8400</w:t>
      </w:r>
      <w:r>
        <w:br w:type="textWrapping"/>
      </w:r>
      <w:r>
        <w:t>Name: 144, dtype: object</w:t>
      </w:r>
    </w:p>
    <w:p w14:paraId="28A4CC31">
      <w:r>
        <w:t>Processor with highest price among i5 processors:</w:t>
      </w:r>
    </w:p>
    <w:p w14:paraId="12096D99">
      <w:r>
        <w:t>Product Name         Intel Core i5-14600K New Gaming Desktop Proces...</w:t>
      </w:r>
      <w:r>
        <w:br w:type="textWrapping"/>
      </w:r>
      <w:r>
        <w:t>Price                                                           302.94</w:t>
      </w:r>
      <w:r>
        <w:br w:type="textWrapping"/>
      </w:r>
      <w:r>
        <w:t>Power Consumption                                                 93.0</w:t>
      </w:r>
      <w:r>
        <w:br w:type="textWrapping"/>
      </w:r>
      <w:r>
        <w:t>rating                                                             5.0</w:t>
      </w:r>
      <w:r>
        <w:br w:type="textWrapping"/>
      </w:r>
      <w:r>
        <w:t>processor_type                                               i5-14600K</w:t>
      </w:r>
      <w:r>
        <w:br w:type="textWrapping"/>
      </w:r>
      <w:r>
        <w:t>Name: 22, dtype: object</w:t>
      </w:r>
    </w:p>
    <w:p w14:paraId="5EC0B48F">
      <w:r>
        <w:t>Processor preferred based on highest number of positive sentiments among i5 processors:</w:t>
      </w:r>
    </w:p>
    <w:p w14:paraId="1C2F4C79">
      <w:r>
        <w:t>Product Name           Intel Core i5-14600K New Gaming Desktop Proces...</w:t>
      </w:r>
      <w:r>
        <w:br w:type="textWrapping"/>
      </w:r>
      <w:r>
        <w:t>Price                                                             302.94</w:t>
      </w:r>
      <w:r>
        <w:br w:type="textWrapping"/>
      </w:r>
      <w:r>
        <w:t>Power Consumption                                                   93.0</w:t>
      </w:r>
      <w:r>
        <w:br w:type="textWrapping"/>
      </w:r>
      <w:r>
        <w:t>rating                                                               5.0</w:t>
      </w:r>
      <w:r>
        <w:br w:type="textWrapping"/>
      </w:r>
      <w:r>
        <w:t>processor_type                                                 i5-14600K</w:t>
      </w:r>
      <w:r>
        <w:br w:type="textWrapping"/>
      </w:r>
      <w:r>
        <w:t>positive_sentiments                                                   55</w:t>
      </w:r>
      <w:r>
        <w:br w:type="textWrapping"/>
      </w:r>
      <w:r>
        <w:t>Name: 22, dtype: object</w:t>
      </w:r>
    </w:p>
    <w:p w14:paraId="34BA164C">
      <w:r>
        <w:br w:type="page"/>
      </w:r>
    </w:p>
    <w:p w14:paraId="012F6A29">
      <w:pPr>
        <w:pStyle w:val="3"/>
      </w:pPr>
      <w:r>
        <w:t>Insights for i3:</w:t>
      </w:r>
    </w:p>
    <w:p w14:paraId="59D53977">
      <w:r>
        <w:t>Missing values in rating for i3: 0</w:t>
      </w:r>
    </w:p>
    <w:p w14:paraId="616090EC">
      <w:r>
        <w:t>Number of Products: 35</w:t>
      </w:r>
    </w:p>
    <w:p w14:paraId="63D1D82B">
      <w:r>
        <w:t>Average Rating: 4.8</w:t>
      </w:r>
    </w:p>
    <w:p w14:paraId="3033305A">
      <w:r>
        <w:t>Processor with highest power consumption among i3 processors:</w:t>
      </w:r>
    </w:p>
    <w:p w14:paraId="684B8592">
      <w:r>
        <w:t>Product Name         Intel Core i3-8100 Desktop Processor</w:t>
      </w:r>
      <w:r>
        <w:br w:type="textWrapping"/>
      </w:r>
      <w:r>
        <w:t>Price                                                69.0</w:t>
      </w:r>
      <w:r>
        <w:br w:type="textWrapping"/>
      </w:r>
      <w:r>
        <w:t>Power Consumption                                    95.0</w:t>
      </w:r>
      <w:r>
        <w:br w:type="textWrapping"/>
      </w:r>
      <w:r>
        <w:t>rating                                                5.0</w:t>
      </w:r>
      <w:r>
        <w:br w:type="textWrapping"/>
      </w:r>
      <w:r>
        <w:t>processor_type                                    i3-8100</w:t>
      </w:r>
      <w:r>
        <w:br w:type="textWrapping"/>
      </w:r>
      <w:r>
        <w:t>Name: 55, dtype: object</w:t>
      </w:r>
    </w:p>
    <w:p w14:paraId="5F1604F7">
      <w:r>
        <w:t>Processor with lowest price among i3 processors:</w:t>
      </w:r>
    </w:p>
    <w:p w14:paraId="57F4EDBF">
      <w:r>
        <w:t>Product Name         Intel Core i3-8100 Desktop Processor</w:t>
      </w:r>
      <w:r>
        <w:br w:type="textWrapping"/>
      </w:r>
      <w:r>
        <w:t>Price                                                69.0</w:t>
      </w:r>
      <w:r>
        <w:br w:type="textWrapping"/>
      </w:r>
      <w:r>
        <w:t>Power Consumption                                    95.0</w:t>
      </w:r>
      <w:r>
        <w:br w:type="textWrapping"/>
      </w:r>
      <w:r>
        <w:t>rating                                                5.0</w:t>
      </w:r>
      <w:r>
        <w:br w:type="textWrapping"/>
      </w:r>
      <w:r>
        <w:t>processor_type                                    i3-8100</w:t>
      </w:r>
      <w:r>
        <w:br w:type="textWrapping"/>
      </w:r>
      <w:r>
        <w:t>Name: 55, dtype: object</w:t>
      </w:r>
    </w:p>
    <w:p w14:paraId="1B61AC69">
      <w:r>
        <w:t>Processor with highest price among i3 processors:</w:t>
      </w:r>
    </w:p>
    <w:p w14:paraId="6DC84FAC">
      <w:r>
        <w:t>Product Name         Intel Core i3-13100 Desktop Processor 4 cores ...</w:t>
      </w:r>
      <w:r>
        <w:br w:type="textWrapping"/>
      </w:r>
      <w:r>
        <w:t>Price                                                           124.81</w:t>
      </w:r>
      <w:r>
        <w:br w:type="textWrapping"/>
      </w:r>
      <w:r>
        <w:t>Power Consumption                                                 60.0</w:t>
      </w:r>
      <w:r>
        <w:br w:type="textWrapping"/>
      </w:r>
      <w:r>
        <w:t>rating                                                             5.0</w:t>
      </w:r>
      <w:r>
        <w:br w:type="textWrapping"/>
      </w:r>
      <w:r>
        <w:t>processor_type                                                i3-13100</w:t>
      </w:r>
      <w:r>
        <w:br w:type="textWrapping"/>
      </w:r>
      <w:r>
        <w:t>Name: 36, dtype: object</w:t>
      </w:r>
    </w:p>
    <w:p w14:paraId="47D6C9A6">
      <w:r>
        <w:t>Processor preferred based on highest number of positive sentiments among i3 processors:</w:t>
      </w:r>
    </w:p>
    <w:p w14:paraId="2766B97A">
      <w:r>
        <w:t>Product Name           Intel Core i3-14100F Desktop Processor 4 cores...</w:t>
      </w:r>
      <w:r>
        <w:br w:type="textWrapping"/>
      </w:r>
      <w:r>
        <w:t>Price                                                              94.99</w:t>
      </w:r>
      <w:r>
        <w:br w:type="textWrapping"/>
      </w:r>
      <w:r>
        <w:t>Power Consumption                                                   93.0</w:t>
      </w:r>
      <w:r>
        <w:br w:type="textWrapping"/>
      </w:r>
      <w:r>
        <w:t>rating                                                               5.0</w:t>
      </w:r>
      <w:r>
        <w:br w:type="textWrapping"/>
      </w:r>
      <w:r>
        <w:t>processor_type                                                 i3-14100F</w:t>
      </w:r>
      <w:r>
        <w:br w:type="textWrapping"/>
      </w:r>
      <w:r>
        <w:t>positive_sentiments                                                   30</w:t>
      </w:r>
      <w:r>
        <w:br w:type="textWrapping"/>
      </w:r>
      <w:r>
        <w:t>Name: 32, dtype: object</w:t>
      </w:r>
    </w:p>
    <w:p w14:paraId="00217544">
      <w:r>
        <w:br w:type="page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42E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joysh jayaron jose</cp:lastModifiedBy>
  <dcterms:modified xsi:type="dcterms:W3CDTF">2024-06-10T10:34:37Z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BA0A90EB393B4F52AB058704B60AA1CE_12</vt:lpwstr>
  </property>
</Properties>
</file>